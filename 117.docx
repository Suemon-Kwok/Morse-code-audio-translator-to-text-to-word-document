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Morse Code:</w:t>
      </w:r>
    </w:p>
    <w:p>
      <w:r>
        <w:t>PLEASE SUBSCRIBE TO SUEMON KWOKS CHANNEL. 1. 1. 7.</w:t>
      </w:r>
    </w:p>
    <w:p>
      <w:r>
        <w:t>Decoded Text: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