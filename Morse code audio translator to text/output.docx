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.----.-.-.-.----.-.-.---....-.-.--..-....-......--......-.-..-...-..-....-.------.-.------.-.----....-......--.-...-..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